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 Estate Web Design – UI/UX Case Study</w:t>
      </w:r>
    </w:p>
    <w:p>
      <w:pPr>
        <w:pStyle w:val="Heading1"/>
      </w:pPr>
      <w:r>
        <w:t>📌 Project Overview</w:t>
      </w:r>
    </w:p>
    <w:p>
      <w:r>
        <w:t>The project focuses on designing a user-centric website for a real estate company, aiming to enhance user experience, streamline property searches, and facilitate seamless interactions between buyers and sellers.</w:t>
      </w:r>
    </w:p>
    <w:p>
      <w:pPr>
        <w:pStyle w:val="Heading1"/>
      </w:pPr>
      <w:r>
        <w:t>🌐 Context</w:t>
      </w:r>
    </w:p>
    <w:p>
      <w:r>
        <w:t>In the digital age, a significant portion of homebuyers initiate their property search online. A well-designed website is crucial for real estate companies to showcase listings effectively and provide users with intuitive navigation and comprehensive information.</w:t>
      </w:r>
    </w:p>
    <w:p>
      <w:pPr>
        <w:pStyle w:val="Heading1"/>
      </w:pPr>
      <w:r>
        <w:t>🧩 Problem Statement</w:t>
      </w:r>
    </w:p>
    <w:p>
      <w:r>
        <w:t>Users often encounter challenges such as cluttered interfaces, lack of detailed property information, and inefficient search functionalities on real estate websites.</w:t>
      </w:r>
    </w:p>
    <w:p>
      <w:pPr>
        <w:pStyle w:val="Heading1"/>
      </w:pPr>
      <w:r>
        <w:t>💡 Crafted Solution</w:t>
      </w:r>
    </w:p>
    <w:p>
      <w:r>
        <w:t>Develop a responsive and aesthetically pleasing website that features advanced search filters, detailed property listings, interactive maps, and user-friendly navigation.</w:t>
      </w:r>
    </w:p>
    <w:p>
      <w:pPr>
        <w:pStyle w:val="Heading1"/>
      </w:pPr>
      <w:r>
        <w:t>🎯 Project Goals</w:t>
      </w:r>
    </w:p>
    <w:p>
      <w:pPr>
        <w:pStyle w:val="ListBullet"/>
      </w:pPr>
      <w:r>
        <w:t>• Enhance user engagement and reduce bounce rates</w:t>
      </w:r>
    </w:p>
    <w:p>
      <w:pPr>
        <w:pStyle w:val="ListBullet"/>
      </w:pPr>
      <w:r>
        <w:t>• Improve property search efficiency</w:t>
      </w:r>
    </w:p>
    <w:p>
      <w:pPr>
        <w:pStyle w:val="ListBullet"/>
      </w:pPr>
      <w:r>
        <w:t>• Increase inquiries and conversions</w:t>
      </w:r>
    </w:p>
    <w:p>
      <w:pPr>
        <w:pStyle w:val="ListBullet"/>
      </w:pPr>
      <w:r>
        <w:t>• Establish brand credibility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